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3B01C" w14:textId="77777777" w:rsidR="008C42E1" w:rsidRDefault="008C42E1">
      <w:r w:rsidRPr="008C42E1">
        <w:t>Assignment – 9 Querying Multiple Tables at Once.</w:t>
      </w:r>
    </w:p>
    <w:p w14:paraId="44F61105" w14:textId="77777777" w:rsidR="008C42E1" w:rsidRDefault="008C42E1">
      <w:r w:rsidRPr="008C42E1">
        <w:t xml:space="preserve"> 1) Write a query that lists each order number followed by the name of the customer who made the order.</w:t>
      </w:r>
    </w:p>
    <w:p w14:paraId="73B7DF40" w14:textId="058F24E5" w:rsidR="008C42E1" w:rsidRDefault="008C42E1">
      <w:r>
        <w:t xml:space="preserve"> Ans = </w:t>
      </w:r>
      <w:r>
        <w:rPr>
          <w:noProof/>
        </w:rPr>
        <w:drawing>
          <wp:inline distT="0" distB="0" distL="0" distR="0" wp14:anchorId="5F8729D3" wp14:editId="4173F81A">
            <wp:extent cx="5731510" cy="2958465"/>
            <wp:effectExtent l="0" t="0" r="2540" b="0"/>
            <wp:docPr id="3219737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73768" name="Picture 1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F20B" w14:textId="77777777" w:rsidR="008C42E1" w:rsidRDefault="008C42E1">
      <w:r w:rsidRPr="008C42E1">
        <w:t xml:space="preserve"> 2) Write a query that gives the names of both the salesperson and the customer for each order along with the order number.</w:t>
      </w:r>
    </w:p>
    <w:p w14:paraId="54A6B691" w14:textId="39719D9A" w:rsidR="008C42E1" w:rsidRDefault="00EF50C7">
      <w:r>
        <w:rPr>
          <w:noProof/>
        </w:rPr>
        <w:drawing>
          <wp:inline distT="0" distB="0" distL="0" distR="0" wp14:anchorId="56B7FCC7" wp14:editId="4D36541C">
            <wp:extent cx="5731510" cy="3151505"/>
            <wp:effectExtent l="0" t="0" r="2540" b="0"/>
            <wp:docPr id="25919859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98592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B2E0" w14:textId="77777777" w:rsidR="00EF50C7" w:rsidRDefault="00EF50C7"/>
    <w:p w14:paraId="08D96FB4" w14:textId="77777777" w:rsidR="008A0A01" w:rsidRDefault="008A0A01"/>
    <w:p w14:paraId="4CEA978A" w14:textId="77777777" w:rsidR="008A0A01" w:rsidRDefault="008A0A01"/>
    <w:p w14:paraId="6EDCB8C2" w14:textId="3845A3A5" w:rsidR="008C42E1" w:rsidRDefault="008C42E1">
      <w:r w:rsidRPr="008C42E1">
        <w:lastRenderedPageBreak/>
        <w:t xml:space="preserve"> 3) Write a query that produces all customers serviced by salespeople with a commission above 12%. Output the customer’s name, the salesperson’s name, and the salesperson’s rate of commission.</w:t>
      </w:r>
    </w:p>
    <w:p w14:paraId="7F0C2948" w14:textId="495AEE4F" w:rsidR="008C42E1" w:rsidRDefault="00EF50C7">
      <w:r>
        <w:t xml:space="preserve"> Ans = </w:t>
      </w:r>
    </w:p>
    <w:p w14:paraId="30DBE7B2" w14:textId="65AA3280" w:rsidR="008A0A01" w:rsidRDefault="008A0A01">
      <w:r>
        <w:rPr>
          <w:noProof/>
        </w:rPr>
        <w:drawing>
          <wp:inline distT="0" distB="0" distL="0" distR="0" wp14:anchorId="4D60376F" wp14:editId="73A7EDAE">
            <wp:extent cx="5731510" cy="2113280"/>
            <wp:effectExtent l="0" t="0" r="2540" b="1270"/>
            <wp:docPr id="49901749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17495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EB07" w14:textId="24A8E955" w:rsidR="00B025D7" w:rsidRDefault="008C42E1">
      <w:r w:rsidRPr="008C42E1">
        <w:t xml:space="preserve"> 4) Write a query that calculates the amount of the salesperson’s commission on each order by a customer with a rating above 100.</w:t>
      </w:r>
    </w:p>
    <w:p w14:paraId="3CAE9E4C" w14:textId="6FFF12B7" w:rsidR="008A0A01" w:rsidRDefault="003A6765">
      <w:r>
        <w:rPr>
          <w:noProof/>
        </w:rPr>
        <w:drawing>
          <wp:inline distT="0" distB="0" distL="0" distR="0" wp14:anchorId="277DD711" wp14:editId="37F4670E">
            <wp:extent cx="5731510" cy="2672080"/>
            <wp:effectExtent l="0" t="0" r="2540" b="0"/>
            <wp:docPr id="15293992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99203" name="Picture 15293992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E1"/>
    <w:rsid w:val="00327321"/>
    <w:rsid w:val="003A6765"/>
    <w:rsid w:val="00423798"/>
    <w:rsid w:val="007E304B"/>
    <w:rsid w:val="008A0A01"/>
    <w:rsid w:val="008C42E1"/>
    <w:rsid w:val="00B025D7"/>
    <w:rsid w:val="00B90A80"/>
    <w:rsid w:val="00DB77EF"/>
    <w:rsid w:val="00EF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76D9"/>
  <w15:chartTrackingRefBased/>
  <w15:docId w15:val="{542C5049-B370-4BB5-92A3-489BB0BE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2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2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2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2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2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2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2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2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2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2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Datey</dc:creator>
  <cp:keywords/>
  <dc:description/>
  <cp:lastModifiedBy>Rishikesh Datey</cp:lastModifiedBy>
  <cp:revision>1</cp:revision>
  <dcterms:created xsi:type="dcterms:W3CDTF">2025-03-01T09:18:00Z</dcterms:created>
  <dcterms:modified xsi:type="dcterms:W3CDTF">2025-03-01T10:39:00Z</dcterms:modified>
</cp:coreProperties>
</file>